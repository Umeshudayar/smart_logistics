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for the ML-powered Logistic Management System (SmartLogistics)</w:t>
      </w:r>
    </w:p>
    <w:p>
      <w:r>
        <w:br/>
        <w:br/>
        <w:t>### 1. User Interaction Flow:</w:t>
        <w:br/>
        <w:br/>
        <w:t>#### Step 1: Login/Registration</w:t>
        <w:br/>
        <w:t>- Login Page:</w:t>
        <w:br/>
        <w:t xml:space="preserve">  - Users/Administrators enter credentials.</w:t>
        <w:br/>
        <w:t xml:space="preserve">  - The system authenticates via the backend using Flask and validates the data stored in the database.</w:t>
        <w:br/>
        <w:t xml:space="preserve">  - On success, users are redirected to the Dashboard. If credentials are incorrect, an error message is displayed.</w:t>
        <w:br/>
        <w:br/>
        <w:t>- Registration Page:</w:t>
        <w:br/>
        <w:t xml:space="preserve">  - New users can register by providing necessary details (name, email, password).</w:t>
        <w:br/>
        <w:t xml:space="preserve">  - The backend securely stores user data (hashed passwords) and redirects the user to the Login Page after registration.</w:t>
        <w:br/>
        <w:br/>
        <w:t>#### Step 2: Dashboard Interaction</w:t>
        <w:br/>
        <w:t>- User Dashboard:</w:t>
        <w:br/>
        <w:t xml:space="preserve">  - Users can choose between:</w:t>
        <w:br/>
        <w:t xml:space="preserve">    - New Shipment: Start a new shipment request by entering shipment details (Consignor Name, Consignor Number, Address, Consignee Name, Consignee Number, From, To, Weight (kg), Quantity).</w:t>
        <w:br/>
        <w:t xml:space="preserve">    - Track Shipment: Check the current status of their shipments.</w:t>
        <w:br/>
        <w:br/>
        <w:t>- Admin Dashboard:</w:t>
        <w:br/>
        <w:t xml:space="preserve">  - Admins can choose between:</w:t>
        <w:br/>
        <w:t xml:space="preserve">    - Approve Shipments: View and approve pending shipments.</w:t>
        <w:br/>
        <w:t xml:space="preserve">    - View Shipments: Monitor the status and history of all shipments.</w:t>
        <w:br/>
        <w:t xml:space="preserve">    - Generate Lorry Receipt (LR): Approve shipments and generate a unique LR for each shipment.</w:t>
        <w:br/>
        <w:br/>
        <w:t>#### Step 3: New Shipment (User)</w:t>
        <w:br/>
        <w:t>- New Shipment Page:</w:t>
        <w:br/>
        <w:t xml:space="preserve">  - Users fill in the shipment details, including sender and receiver information.</w:t>
        <w:br/>
        <w:t xml:space="preserve">  - Data is submitted to the backend for processing and saved in the database.</w:t>
        <w:br/>
        <w:br/>
        <w:t>#### Step 4: Shipment Approval (Admin)</w:t>
        <w:br/>
        <w:t>- Approve Shipments Page (Admin):</w:t>
        <w:br/>
        <w:t xml:space="preserve">  - Admin reviews incoming shipments and either approves or rejects them.</w:t>
        <w:br/>
        <w:t xml:space="preserve">  - Upon approval, the shipment status is updated, and the system generates an LR.</w:t>
        <w:br/>
        <w:t xml:space="preserve">  - Admin is then redirected to the Generate LR page.</w:t>
        <w:br/>
        <w:br/>
        <w:t>#### Step 5: Generate Lorry Receipt (LR)</w:t>
        <w:br/>
        <w:t>- Generate LR Page:</w:t>
        <w:br/>
        <w:t xml:space="preserve">  - Admin generates a Lorry Receipt (LR) for each approved shipment.</w:t>
        <w:br/>
        <w:t xml:space="preserve">  - The LR is stored in the database for future tracking.</w:t>
        <w:br/>
        <w:br/>
        <w:t>#### Step 6: Chalan Generation (Admin)</w:t>
        <w:br/>
        <w:t>- Generate Chalan Page:</w:t>
        <w:br/>
        <w:t xml:space="preserve">  - Admin groups multiple LRs into a Chalan for easier shipment management.</w:t>
        <w:br/>
        <w:t xml:space="preserve">  - This Chalan is stored in the database and displayed on the View Shipments page.</w:t>
        <w:br/>
        <w:br/>
        <w:t>#### Step 7: Track Shipment (User)</w:t>
        <w:br/>
        <w:t>- Track Shipment Page:</w:t>
        <w:br/>
        <w:t xml:space="preserve">  - Users can view the current status of their shipments by providing their shipment ID.</w:t>
        <w:br/>
        <w:t xml:space="preserve">  - The backend fetches the status from the database and displays it to the user in real-time.</w:t>
        <w:br/>
        <w:br/>
        <w:t>### 2. Machine Learning Integration:</w:t>
        <w:br/>
        <w:br/>
        <w:t>#### Step 1: Delivery Time Prediction (Linear Regression)</w:t>
        <w:br/>
        <w:t>- Prediction Page:</w:t>
        <w:br/>
        <w:t xml:space="preserve">  - Once a user enters a new shipment, the system uses the Linear Regression Model to predict the estimated delivery time based on historical data.</w:t>
        <w:br/>
        <w:t xml:space="preserve">  - The model takes into account factors like distance, shipment priority, and past delivery times to generate an accurate prediction.</w:t>
        <w:br/>
        <w:t xml:space="preserve">  - The predicted delivery time is shown to the user on the Predict Delivery Page.</w:t>
        <w:br/>
        <w:br/>
        <w:t>#### Step 2: Route Optimization (A* Algorithm)</w:t>
        <w:br/>
        <w:t>- Optimizer Page:</w:t>
        <w:br/>
        <w:t xml:space="preserve">  - When an admin generates an LR for an approved shipment, the system triggers the A* Algorithm to calculate the shortest, most efficient delivery route.</w:t>
        <w:br/>
        <w:t xml:space="preserve">  - The optimized route is then displayed on the Route Optimizer Page and stored in the database.</w:t>
        <w:br/>
        <w:br/>
        <w:t>### 3. Backend Operations (Flask + Python)</w:t>
        <w:br/>
        <w:br/>
        <w:t>#### Step 1: Authentication (auth.py)</w:t>
        <w:br/>
        <w:t>- Handles user login and registration.</w:t>
        <w:br/>
        <w:t>- Ensures credentials are validated against the database and manages secure user sessions.</w:t>
        <w:br/>
        <w:br/>
        <w:t>#### Step 2: Shipment Management (shipment.py)</w:t>
        <w:br/>
        <w:t>- Manages all aspects of the shipment lifecycle:</w:t>
        <w:br/>
        <w:t xml:space="preserve">  - New Shipment: Processes shipment details and stores them in the database.</w:t>
        <w:br/>
        <w:t xml:space="preserve">  - Approve Shipment: Admin approves/rejects shipments, triggering the LR generation.</w:t>
        <w:br/>
        <w:t xml:space="preserve">  - Generate LR: Creates a unique LR for approved shipments.</w:t>
        <w:br/>
        <w:t xml:space="preserve">  - Generate Chalan: Groups LRs into a Chalan for better shipment management.</w:t>
        <w:br/>
        <w:t xml:space="preserve">  - Track Shipment: Returns the current status of a shipment.</w:t>
        <w:br/>
        <w:br/>
        <w:t>#### Step 3: ML Model Execution</w:t>
        <w:br/>
        <w:t>- Linear Regression: Trains and applies the model to predict delivery times based on input features (distance, priority, etc.).</w:t>
        <w:br/>
        <w:t>- A* Algorithm: Optimizes delivery routes based on shipment destination and available paths.</w:t>
        <w:br/>
        <w:br/>
        <w:t>### 4. Database Structure</w:t>
        <w:br/>
        <w:br/>
        <w:t>#### Tables:</w:t>
        <w:br/>
        <w:t>- Users: Stores user information (name, email, password, role).</w:t>
        <w:br/>
        <w:t>- Shipments: Stores shipment details (pickup address, delivery address, status, LR number).</w:t>
        <w:br/>
        <w:t>- Lorry Receipts (LR): Stores generated LR numbers associated with approved shipments.</w:t>
        <w:br/>
        <w:t>- Chalans: Groups multiple LRs into a Chalan for shipment management.</w:t>
        <w:br/>
        <w:t>- Historical Data (ML): Stores data for training the Linear Regression and A* Algorithm models.</w:t>
        <w:br/>
        <w:br/>
        <w:t>### 5. Frontend and Backend Communication:</w:t>
        <w:br/>
        <w:br/>
        <w:t>- POST Requests:</w:t>
        <w:br/>
        <w:t xml:space="preserve">  - Used for form submissions (e.g., login, new shipment, shipment approval).</w:t>
        <w:br/>
        <w:t xml:space="preserve">  - Data is sent to the backend for processing and storage.</w:t>
        <w:br/>
        <w:br/>
        <w:t>- GET Requests:</w:t>
        <w:br/>
        <w:t xml:space="preserve">  - Used to fetch shipment data, user details, and shipment status.</w:t>
        <w:br/>
        <w:t xml:space="preserve">  - Dynamic content is fetched from the backend and displayed in real-time.</w:t>
        <w:br/>
        <w:br/>
        <w:t>- AJAX/Fetch:</w:t>
        <w:br/>
        <w:t xml:space="preserve">  - Used for asynchronous data loading (e.g., checking shipment status without reloading the page).</w:t>
        <w:br/>
        <w:br/>
        <w:t>### Summary of Workflow:</w:t>
        <w:br/>
        <w:br/>
        <w:t>1. User Flow: The user logs in, creates a shipment, tracks it, and receives delivery time predictions based on machine learning models.</w:t>
        <w:br/>
        <w:t>2. Admin Flow: Admins review and approve shipments, generate LRs, and optimize delivery routes using the A* algorithm.</w:t>
        <w:br/>
        <w:t>3. Machine Learning: The system uses Linear Regression for predicting delivery times and the A* algorithm for route optimization.</w:t>
        <w:br/>
        <w:t>4. Backend Flow: The backend handles all authentication, shipment processing, and database interactions, while ensuring seamless communication with the frontend.</w:t>
        <w:br/>
        <w:br/>
        <w:t>This workflow ensures that SmartLogistics is an intuitive, efficient, and powerful platform for managing shipments with the added benefits of machine learning and real-time tracking.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